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1CE3" w14:textId="77777777" w:rsidR="000F4AF9" w:rsidRDefault="000F4AF9" w:rsidP="000F4AF9">
      <w:pPr>
        <w:pStyle w:val="p1"/>
      </w:pPr>
      <w:r>
        <w:t>VIBRATION CODE:</w:t>
      </w:r>
    </w:p>
    <w:p w14:paraId="71ABCFA2" w14:textId="77777777" w:rsidR="000F4AF9" w:rsidRDefault="000F4AF9" w:rsidP="000F4AF9">
      <w:pPr>
        <w:pStyle w:val="p1"/>
      </w:pPr>
      <w:bookmarkStart w:id="0" w:name="_GoBack"/>
      <w:bookmarkEnd w:id="0"/>
    </w:p>
    <w:p w14:paraId="67496945" w14:textId="77777777" w:rsidR="000F4AF9" w:rsidRDefault="000F4AF9" w:rsidP="000F4AF9">
      <w:pPr>
        <w:pStyle w:val="p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motorPin</w:t>
      </w:r>
      <w:proofErr w:type="spellEnd"/>
      <w:r>
        <w:t xml:space="preserve"> = 3;</w:t>
      </w:r>
    </w:p>
    <w:p w14:paraId="06586558" w14:textId="77777777" w:rsidR="000F4AF9" w:rsidRDefault="000F4AF9" w:rsidP="000F4AF9">
      <w:pPr>
        <w:pStyle w:val="p1"/>
      </w:pPr>
    </w:p>
    <w:p w14:paraId="08349C51" w14:textId="77777777" w:rsidR="000F4AF9" w:rsidRDefault="000F4AF9" w:rsidP="000F4AF9">
      <w:pPr>
        <w:pStyle w:val="p2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655D7D81" w14:textId="77777777" w:rsidR="000F4AF9" w:rsidRDefault="000F4AF9" w:rsidP="000F4AF9">
      <w:pPr>
        <w:pStyle w:val="p2"/>
      </w:pPr>
      <w:r>
        <w:t>{</w:t>
      </w:r>
    </w:p>
    <w:p w14:paraId="4EA4B2E7" w14:textId="77777777" w:rsidR="000F4AF9" w:rsidRDefault="000F4AF9" w:rsidP="000F4AF9">
      <w:pPr>
        <w:pStyle w:val="p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motorPin</w:t>
      </w:r>
      <w:proofErr w:type="spellEnd"/>
      <w:r>
        <w:t>, OUTPUT);</w:t>
      </w:r>
    </w:p>
    <w:p w14:paraId="1F70171F" w14:textId="77777777" w:rsidR="000F4AF9" w:rsidRDefault="000F4AF9" w:rsidP="000F4AF9">
      <w:pPr>
        <w:pStyle w:val="p2"/>
      </w:pPr>
      <w:r>
        <w:t>}</w:t>
      </w:r>
    </w:p>
    <w:p w14:paraId="2A33B384" w14:textId="77777777" w:rsidR="000F4AF9" w:rsidRDefault="000F4AF9" w:rsidP="000F4AF9">
      <w:pPr>
        <w:pStyle w:val="p1"/>
      </w:pPr>
    </w:p>
    <w:p w14:paraId="1C7A8BB9" w14:textId="77777777" w:rsidR="000F4AF9" w:rsidRDefault="000F4AF9" w:rsidP="000F4AF9">
      <w:pPr>
        <w:pStyle w:val="p2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244EF799" w14:textId="77777777" w:rsidR="000F4AF9" w:rsidRDefault="000F4AF9" w:rsidP="000F4AF9">
      <w:pPr>
        <w:pStyle w:val="p2"/>
      </w:pPr>
      <w:r>
        <w:t>{</w:t>
      </w:r>
    </w:p>
    <w:p w14:paraId="047D75B0" w14:textId="77777777" w:rsidR="000F4AF9" w:rsidRDefault="000F4AF9" w:rsidP="000F4AF9">
      <w:pPr>
        <w:pStyle w:val="p2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motorPin</w:t>
      </w:r>
      <w:proofErr w:type="spellEnd"/>
      <w:r>
        <w:t>, HIGH);</w:t>
      </w:r>
    </w:p>
    <w:p w14:paraId="5C1890E4" w14:textId="77777777" w:rsidR="000F4AF9" w:rsidRDefault="000F4AF9" w:rsidP="000F4AF9">
      <w:pPr>
        <w:pStyle w:val="p2"/>
      </w:pPr>
      <w:proofErr w:type="gramStart"/>
      <w:r>
        <w:t>delay(</w:t>
      </w:r>
      <w:proofErr w:type="gramEnd"/>
      <w:r>
        <w:t>1000);</w:t>
      </w:r>
    </w:p>
    <w:p w14:paraId="357B5E42" w14:textId="77777777" w:rsidR="000F4AF9" w:rsidRDefault="000F4AF9" w:rsidP="000F4AF9">
      <w:pPr>
        <w:pStyle w:val="p2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motorPin</w:t>
      </w:r>
      <w:proofErr w:type="spellEnd"/>
      <w:r>
        <w:t>, LOW);</w:t>
      </w:r>
    </w:p>
    <w:p w14:paraId="58DBE53D" w14:textId="77777777" w:rsidR="000F4AF9" w:rsidRDefault="000F4AF9" w:rsidP="000F4AF9">
      <w:pPr>
        <w:pStyle w:val="p2"/>
      </w:pPr>
      <w:proofErr w:type="gramStart"/>
      <w:r>
        <w:t>delay(</w:t>
      </w:r>
      <w:proofErr w:type="gramEnd"/>
      <w:r>
        <w:t>1000);</w:t>
      </w:r>
    </w:p>
    <w:p w14:paraId="06F63825" w14:textId="77777777" w:rsidR="000F4AF9" w:rsidRDefault="000F4AF9" w:rsidP="000F4AF9">
      <w:pPr>
        <w:pStyle w:val="p2"/>
      </w:pPr>
      <w:r>
        <w:t>}</w:t>
      </w:r>
    </w:p>
    <w:p w14:paraId="2ED494E5" w14:textId="77777777" w:rsidR="00E42E4C" w:rsidRPr="00F601E6" w:rsidRDefault="00E42E4C" w:rsidP="00F601E6"/>
    <w:sectPr w:rsidR="00E42E4C" w:rsidRPr="00F601E6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0F4AF9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0F4AF9"/>
    <w:rsid w:val="00100B28"/>
    <w:rsid w:val="00117316"/>
    <w:rsid w:val="001209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75C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70A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/Card"/>
    <w:qFormat/>
    <w:rsid w:val="000F4AF9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0F4AF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0F4AF9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0F4AF9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0F4AF9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0F4A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F4AF9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0F4AF9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F4AF9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0F4AF9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0F4AF9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0F4AF9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0F4AF9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0F4AF9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F4AF9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0F4AF9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4AF9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4AF9"/>
    <w:rPr>
      <w:rFonts w:ascii="Lucida Grande" w:hAnsi="Lucida Grande" w:cs="Lucida Grande"/>
    </w:rPr>
  </w:style>
  <w:style w:type="paragraph" w:customStyle="1" w:styleId="p1">
    <w:name w:val="p1"/>
    <w:basedOn w:val="Normal"/>
    <w:rsid w:val="000F4AF9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0F4AF9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pey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8730CF-1A5B-AD45-BD20-811A092E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188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Hope Lee</dc:creator>
  <cp:keywords>5.2</cp:keywords>
  <dc:description/>
  <cp:lastModifiedBy>Hope Lee</cp:lastModifiedBy>
  <cp:revision>1</cp:revision>
  <dcterms:created xsi:type="dcterms:W3CDTF">2022-02-11T23:23:00Z</dcterms:created>
  <dcterms:modified xsi:type="dcterms:W3CDTF">2022-02-11T23:24:00Z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